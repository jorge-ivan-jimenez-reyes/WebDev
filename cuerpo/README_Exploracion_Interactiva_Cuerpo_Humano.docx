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🚀 Exploración Interactiva del Cuerpo Humano</w:t>
      </w:r>
    </w:p>
    <w:p>
      <w:pPr>
        <w:pStyle w:val="Heading1"/>
      </w:pPr>
      <w:r>
        <w:t>Descripción del Proyecto</w:t>
      </w:r>
    </w:p>
    <w:p>
      <w:r>
        <w:br/>
        <w:t>Este proyecto es una aplicación web interactiva diseñada para permitir a los usuarios explorar visualmente el cuerpo humano. Utilizando tecnologías web modernas como HTML5, CSS3 y JavaScript, el sitio ofrece una experiencia educativa envolvente que combina contenido textual con modelos 3D interactivos. A través de esta plataforma, los usuarios pueden conocer de manera detallada los diferentes sistemas del cuerpo humano, todo dentro de un entorno web responsivo y visualmente atractivo.</w:t>
        <w:br/>
      </w:r>
    </w:p>
    <w:p>
      <w:pPr>
        <w:pStyle w:val="Heading1"/>
      </w:pPr>
      <w:r>
        <w:t>🎨 Tecnologías Utilizadas</w:t>
      </w:r>
    </w:p>
    <w:p>
      <w:r>
        <w:br/>
        <w:t>- **HTML5**: Para estructurar el contenido de manera semántica y garantizar una buena accesibilidad.</w:t>
        <w:br/>
        <w:t>- **CSS3**: Utilizado para el estilo y el diseño responsivo del sitio web.</w:t>
        <w:br/>
        <w:t>- **Flexbox**: Implementado para una disposición flexible y adaptativa de los elementos de la página.</w:t>
        <w:br/>
        <w:t>- **JavaScript**: Para añadir interactividad y gestionar la funcionalidad del menú lateral (sidebar).</w:t>
        <w:br/>
        <w:t>- **Spline**: Herramienta de diseño 3D interactivo utilizada para crear modelos visualmente atractivos que permiten una experiencia inmersiva para el usuario.</w:t>
        <w:br/>
      </w:r>
    </w:p>
    <w:p>
      <w:pPr>
        <w:pStyle w:val="Heading1"/>
      </w:pPr>
      <w:r>
        <w:t>📂 Estructura del Proyecto</w:t>
      </w:r>
    </w:p>
    <w:p>
      <w:r>
        <w:br/>
        <w:t>📁 src/</w:t>
        <w:br/>
        <w:t xml:space="preserve">   ├── 📄 index.html   # Página principal del sitio web</w:t>
        <w:br/>
        <w:t xml:space="preserve">   ├── 📂 assets/</w:t>
        <w:br/>
        <w:t xml:space="preserve">   │   ├── 📄 style.css   # Estilos CSS personalizados</w:t>
        <w:br/>
        <w:t xml:space="preserve">   │   └── 📄 logo.png    # Logo de la universidad</w:t>
        <w:br/>
        <w:t xml:space="preserve">   ├── 📂 components/</w:t>
        <w:br/>
        <w:t xml:space="preserve">   │   └── 📄 sidebar.js  # Funcionalidad del menú lateral</w:t>
        <w:br/>
        <w:t xml:space="preserve">   └── 📄 model-heart.html  # Página dedicada al corazón con modelos 3D de Spline</w:t>
        <w:br/>
      </w:r>
    </w:p>
    <w:p>
      <w:pPr>
        <w:pStyle w:val="Heading1"/>
      </w:pPr>
      <w:r>
        <w:t>💻 Funcionalidades Principales</w:t>
      </w:r>
    </w:p>
    <w:p>
      <w:r>
        <w:br/>
        <w:t>- **Interactividad con modelos 3D**: Gracias a la integración con **Spline**, los usuarios pueden interactuar con modelos 3D en tiempo real, lo que mejora la comprensión de los sistemas del cuerpo humano.</w:t>
        <w:br/>
        <w:t>- **Menú lateral dinámico**: Un **sidebar** que permite la navegación entre las diferentes páginas de la aplicación, mejorando la usabilidad.</w:t>
        <w:br/>
        <w:t>- **Diseño responsivo**: El diseño del sitio web se adapta a cualquier tamaño de pantalla, asegurando una experiencia consistente tanto en dispositivos móviles como en pantallas grandes.</w:t>
        <w:br/>
      </w:r>
    </w:p>
    <w:p>
      <w:pPr>
        <w:pStyle w:val="Heading1"/>
      </w:pPr>
      <w:r>
        <w:t>🛠️ Cómo Usar este Proyecto</w:t>
      </w:r>
    </w:p>
    <w:p>
      <w:r>
        <w:br/>
        <w:t>1. **Clona el repositorio**:</w:t>
        <w:br/>
        <w:t xml:space="preserve">   ```bash</w:t>
        <w:br/>
        <w:t xml:space="preserve">   git clone https://github.com/tu-usuario/nombre-del-repositorio.git</w:t>
        <w:br/>
        <w:t xml:space="preserve">   ```</w:t>
        <w:br/>
        <w:br/>
        <w:t>2. **Navega hasta la carpeta del proyecto**:</w:t>
        <w:br/>
        <w:t xml:space="preserve">   ```bash</w:t>
        <w:br/>
        <w:t xml:space="preserve">   cd nombre-del-repositorio</w:t>
        <w:br/>
        <w:t xml:space="preserve">   ```</w:t>
        <w:br/>
        <w:br/>
        <w:t>3. **Inicia un servidor local con XAMPP**:</w:t>
        <w:br/>
        <w:t xml:space="preserve">   - Asegúrate de tener **XAMPP** instalado y configurado.</w:t>
        <w:br/>
        <w:t xml:space="preserve">   - Mueve el proyecto a la carpeta `htdocs` dentro de tu instalación de XAMPP.</w:t>
        <w:br/>
        <w:br/>
        <w:t>4. **Abre tu navegador** y ve a `http://localhost/nombre-del-repositorio`.</w:t>
        <w:br/>
      </w:r>
    </w:p>
    <w:p>
      <w:pPr>
        <w:pStyle w:val="Heading1"/>
      </w:pPr>
      <w:r>
        <w:t>🌐 Demo en Vivo</w:t>
      </w:r>
    </w:p>
    <w:p>
      <w:r>
        <w:br/>
        <w:t>Una demostración en vivo del proyecto está disponible en el siguiente enlace:</w:t>
        <w:br/>
        <w:br/>
        <w:t>[🔗 Ver demo en vivo](https://example.com/demo)</w:t>
        <w:br/>
      </w:r>
    </w:p>
    <w:p>
      <w:pPr>
        <w:pStyle w:val="Heading1"/>
      </w:pPr>
      <w:r>
        <w:t>🚀 Tecnologías Clave</w:t>
      </w:r>
    </w:p>
    <w:p>
      <w:r>
        <w:br/>
        <w:t>- **Spline**: Herramienta clave para crear y renderizar modelos 3D interactivos.</w:t>
        <w:br/>
        <w:t>- **Flexbox**: Para un diseño adaptable que asegura que el contenido siempre se vea bien en cualquier dispositivo.</w:t>
        <w:br/>
        <w:t>- **XAMPP**: Utilizado para crear un entorno local cliente-servidor durante el desarrollo.</w:t>
        <w:br/>
      </w:r>
    </w:p>
    <w:p>
      <w:pPr>
        <w:pStyle w:val="Heading1"/>
      </w:pPr>
      <w:r>
        <w:t>📚 Documentación</w:t>
      </w:r>
    </w:p>
    <w:p>
      <w:r>
        <w:br/>
        <w:t>La documentación completa del proyecto, incluyendo cómo se realizó la integración de **Spline** y el diseño del menú lateral dinámico, está disponible en el [Wiki del Proyecto](https://github.com/tu-usuario/nombre-del-repositorio/wiki).</w:t>
        <w:br/>
      </w:r>
    </w:p>
    <w:p>
      <w:pPr>
        <w:pStyle w:val="Heading1"/>
      </w:pPr>
      <w:r>
        <w:t>🤝 Contribuciones</w:t>
      </w:r>
    </w:p>
    <w:p>
      <w:r>
        <w:br/>
        <w:t>¡Las contribuciones son bienvenidas! Si deseas contribuir a este proyecto, sigue estos pasos:</w:t>
        <w:br/>
        <w:br/>
        <w:t>1. Haz un **fork** del proyecto.</w:t>
        <w:br/>
        <w:t>2. Crea una nueva **rama** para tu funcionalidad (`git checkout -b feature/nueva-funcionalidad`).</w:t>
        <w:br/>
        <w:t>3. Haz un **commit** de tus cambios (`git commit -m 'Añadida nueva funcionalidad'`).</w:t>
        <w:br/>
        <w:t>4. Haz un **push** a la rama (`git push origin feature/nueva-funcionalidad`).</w:t>
        <w:br/>
        <w:t>5. Abre un **Pull Request**.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